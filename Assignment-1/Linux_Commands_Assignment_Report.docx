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39459" w14:textId="77777777" w:rsidR="00A51852" w:rsidRPr="0016307E" w:rsidRDefault="00000000">
      <w:pPr>
        <w:pStyle w:val="Title"/>
        <w:rPr>
          <w:color w:val="auto"/>
        </w:rPr>
      </w:pPr>
      <w:r w:rsidRPr="0016307E">
        <w:rPr>
          <w:color w:val="auto"/>
        </w:rPr>
        <w:t>Linux Commands Assignment Report</w:t>
      </w:r>
    </w:p>
    <w:p w14:paraId="5ADEF405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1: Creating and Renaming Files/Directories</w:t>
      </w:r>
    </w:p>
    <w:p w14:paraId="36444DEA" w14:textId="0DBBE1A0" w:rsidR="00A51852" w:rsidRDefault="00000000">
      <w:r w:rsidRPr="0016307E">
        <w:t>Commands Used:</w:t>
      </w:r>
    </w:p>
    <w:p w14:paraId="6D661950" w14:textId="77777777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mkdir test_dir</w:t>
      </w:r>
    </w:p>
    <w:p w14:paraId="00E61258" w14:textId="77777777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cd test_dir</w:t>
      </w:r>
    </w:p>
    <w:p w14:paraId="155A6C40" w14:textId="77777777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touch example.txt</w:t>
      </w:r>
    </w:p>
    <w:p w14:paraId="0CA9EFFB" w14:textId="253C070C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mv example.txt renamed_ex.txt</w:t>
      </w:r>
    </w:p>
    <w:p w14:paraId="14F5C00F" w14:textId="761CA17D" w:rsidR="00A51852" w:rsidRPr="0016307E" w:rsidRDefault="00000000">
      <w:r w:rsidRPr="0016307E">
        <w:t>Explanation:</w:t>
      </w:r>
    </w:p>
    <w:p w14:paraId="32D5AC08" w14:textId="6206D62E" w:rsidR="00A51852" w:rsidRPr="0016307E" w:rsidRDefault="00000000">
      <w:r w:rsidRPr="0016307E">
        <w:t>- mkdir creates a new directory.</w:t>
      </w:r>
      <w:r w:rsidRPr="0016307E">
        <w:br/>
        <w:t>- cd navigates into the directory.</w:t>
      </w:r>
      <w:r w:rsidRPr="0016307E">
        <w:br/>
        <w:t>- touch creates an empty file.</w:t>
      </w:r>
      <w:r w:rsidRPr="0016307E">
        <w:br/>
        <w:t>- mv</w:t>
      </w:r>
      <w:r w:rsidR="00FB3125">
        <w:t xml:space="preserve"> </w:t>
      </w:r>
      <w:r w:rsidRPr="0016307E">
        <w:t>renames the file.</w:t>
      </w:r>
    </w:p>
    <w:p w14:paraId="4A358BAB" w14:textId="23D860F9" w:rsidR="00A51852" w:rsidRP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3F0CF445" wp14:editId="7E3A7461">
            <wp:extent cx="5943600" cy="2819400"/>
            <wp:effectExtent l="0" t="0" r="0" b="0"/>
            <wp:docPr id="197931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7590" name="Picture 1979317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p w14:paraId="033BF405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2: Viewing File Contents</w:t>
      </w:r>
    </w:p>
    <w:p w14:paraId="2E0D0F93" w14:textId="3463A95F" w:rsidR="00A51852" w:rsidRDefault="00000000">
      <w:r w:rsidRPr="0016307E">
        <w:t>Commands Used:</w:t>
      </w:r>
    </w:p>
    <w:p w14:paraId="2E570D81" w14:textId="77777777" w:rsidR="00FB3125" w:rsidRPr="00FB3125" w:rsidRDefault="00FB3125" w:rsidP="00FB3125">
      <w:pPr>
        <w:spacing w:line="240" w:lineRule="auto"/>
        <w:rPr>
          <w:b/>
          <w:bCs/>
          <w:i/>
          <w:iCs/>
        </w:rPr>
      </w:pPr>
      <w:r w:rsidRPr="00FB3125">
        <w:rPr>
          <w:b/>
          <w:bCs/>
          <w:i/>
          <w:iCs/>
        </w:rPr>
        <w:t>cat /etc/passwd</w:t>
      </w:r>
    </w:p>
    <w:p w14:paraId="5CADD9EA" w14:textId="77777777" w:rsidR="00FB3125" w:rsidRPr="00FB3125" w:rsidRDefault="00FB3125" w:rsidP="00FB3125">
      <w:pPr>
        <w:spacing w:line="240" w:lineRule="auto"/>
        <w:rPr>
          <w:b/>
          <w:bCs/>
          <w:i/>
          <w:iCs/>
        </w:rPr>
      </w:pPr>
      <w:r w:rsidRPr="00FB3125">
        <w:rPr>
          <w:b/>
          <w:bCs/>
          <w:i/>
          <w:iCs/>
        </w:rPr>
        <w:lastRenderedPageBreak/>
        <w:t>head -n 5 /etc/passwd</w:t>
      </w:r>
    </w:p>
    <w:p w14:paraId="03D03517" w14:textId="148DCDDD" w:rsidR="00FB3125" w:rsidRPr="00FB3125" w:rsidRDefault="00FB3125" w:rsidP="00FB3125">
      <w:pPr>
        <w:spacing w:line="240" w:lineRule="auto"/>
        <w:rPr>
          <w:b/>
          <w:bCs/>
          <w:i/>
          <w:iCs/>
        </w:rPr>
      </w:pPr>
      <w:r w:rsidRPr="00FB3125">
        <w:rPr>
          <w:b/>
          <w:bCs/>
          <w:i/>
          <w:iCs/>
        </w:rPr>
        <w:t>tail -n 5 /etc/passwd</w:t>
      </w:r>
    </w:p>
    <w:p w14:paraId="21EEB207" w14:textId="621F9900" w:rsidR="00A51852" w:rsidRPr="0016307E" w:rsidRDefault="00000000">
      <w:r w:rsidRPr="0016307E">
        <w:t>Explanation:</w:t>
      </w:r>
    </w:p>
    <w:p w14:paraId="5D307B7A" w14:textId="2A7624E2" w:rsidR="00A51852" w:rsidRPr="0016307E" w:rsidRDefault="00000000">
      <w:r w:rsidRPr="0016307E">
        <w:t>- cat displays the whole file.</w:t>
      </w:r>
      <w:r w:rsidRPr="0016307E">
        <w:br/>
        <w:t>- head -n 5 shows the first 5 lines.</w:t>
      </w:r>
      <w:r w:rsidRPr="0016307E">
        <w:br/>
        <w:t>- tail -n 5 shows the last 5 lines.</w:t>
      </w:r>
    </w:p>
    <w:p w14:paraId="1C58CC74" w14:textId="77777777" w:rsid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2183030D" wp14:editId="5909DA83">
            <wp:extent cx="5943600" cy="3245485"/>
            <wp:effectExtent l="0" t="0" r="0" b="0"/>
            <wp:docPr id="185012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4424" name="Picture 18501244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55B" w14:textId="753E759F" w:rsidR="00A51852" w:rsidRPr="0016307E" w:rsidRDefault="0016307E">
      <w:r>
        <w:rPr>
          <w:noProof/>
        </w:rPr>
        <w:lastRenderedPageBreak/>
        <w:drawing>
          <wp:inline distT="0" distB="0" distL="0" distR="0" wp14:anchorId="78334BE5" wp14:editId="32A1A78B">
            <wp:extent cx="5943600" cy="2876550"/>
            <wp:effectExtent l="0" t="0" r="0" b="0"/>
            <wp:docPr id="154912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25590" name="Picture 15491255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6307E">
        <w:br/>
      </w:r>
    </w:p>
    <w:p w14:paraId="4FEEDC53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3: Searching for Patterns</w:t>
      </w:r>
    </w:p>
    <w:p w14:paraId="198734F2" w14:textId="53EDE920" w:rsidR="00A51852" w:rsidRDefault="00000000">
      <w:r w:rsidRPr="0016307E">
        <w:t>Commands Used:</w:t>
      </w:r>
    </w:p>
    <w:p w14:paraId="7E145D11" w14:textId="26D36BB6" w:rsidR="00FB3125" w:rsidRPr="00FB3125" w:rsidRDefault="00FB3125" w:rsidP="00FB3125">
      <w:pPr>
        <w:ind w:firstLine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grep "root" /etc/passwd</w:t>
      </w:r>
    </w:p>
    <w:p w14:paraId="6A82ACD5" w14:textId="062B4A2D" w:rsidR="00A51852" w:rsidRPr="0016307E" w:rsidRDefault="00000000">
      <w:r w:rsidRPr="0016307E">
        <w:t>Explanation:</w:t>
      </w:r>
    </w:p>
    <w:p w14:paraId="322D56CC" w14:textId="3F0AEA66" w:rsidR="00A51852" w:rsidRPr="0016307E" w:rsidRDefault="00000000">
      <w:r w:rsidRPr="0016307E">
        <w:t>- grep searches for lines that contain the word "root" in the file.</w:t>
      </w:r>
    </w:p>
    <w:p w14:paraId="1067ADC6" w14:textId="1A613BF1" w:rsidR="00A51852" w:rsidRP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5C056630" wp14:editId="4186D25D">
            <wp:extent cx="5943600" cy="689610"/>
            <wp:effectExtent l="0" t="0" r="0" b="0"/>
            <wp:docPr id="194014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45773" name="Picture 19401457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p w14:paraId="74823A5A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4: Zipping and Unzipping</w:t>
      </w:r>
    </w:p>
    <w:p w14:paraId="43057C17" w14:textId="0C429D22" w:rsidR="00A51852" w:rsidRDefault="00000000">
      <w:r w:rsidRPr="0016307E">
        <w:t>Commands Used:</w:t>
      </w:r>
    </w:p>
    <w:p w14:paraId="1B2F2DEE" w14:textId="77777777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>
        <w:t xml:space="preserve"> </w:t>
      </w:r>
      <w:r w:rsidRPr="00FB3125">
        <w:rPr>
          <w:b/>
          <w:bCs/>
          <w:i/>
          <w:iCs/>
        </w:rPr>
        <w:t>zip -r test_dir.zip test_dir</w:t>
      </w:r>
    </w:p>
    <w:p w14:paraId="7C01D62E" w14:textId="77777777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mkdir unzipped_dir</w:t>
      </w:r>
    </w:p>
    <w:p w14:paraId="69DA703F" w14:textId="6D8290EE" w:rsidR="00FB3125" w:rsidRPr="00FB3125" w:rsidRDefault="00FB3125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unzip test_dir.zip -d unzipped_dir</w:t>
      </w:r>
    </w:p>
    <w:p w14:paraId="0C41BAE8" w14:textId="5A457DD6" w:rsidR="00A51852" w:rsidRPr="0016307E" w:rsidRDefault="00000000">
      <w:r w:rsidRPr="0016307E">
        <w:t>Explanation:</w:t>
      </w:r>
    </w:p>
    <w:p w14:paraId="50AC1332" w14:textId="1AB8DC6A" w:rsidR="00A51852" w:rsidRPr="0016307E" w:rsidRDefault="00000000">
      <w:r w:rsidRPr="0016307E">
        <w:lastRenderedPageBreak/>
        <w:t>- zip -r compresses the folder.</w:t>
      </w:r>
      <w:r w:rsidRPr="0016307E">
        <w:br/>
        <w:t>- mkdir creates a new directory.</w:t>
      </w:r>
      <w:r w:rsidRPr="0016307E">
        <w:br/>
        <w:t>- unzip -d extracts files into the new directory.</w:t>
      </w:r>
    </w:p>
    <w:p w14:paraId="746958DA" w14:textId="02B94C99" w:rsidR="00A51852" w:rsidRP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4AC16A71" wp14:editId="150CEA80">
            <wp:extent cx="5943600" cy="3117850"/>
            <wp:effectExtent l="0" t="0" r="0" b="6350"/>
            <wp:docPr id="838144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4881" name="Picture 8381448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p w14:paraId="08828E6C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5: Downloading Files using wget</w:t>
      </w:r>
    </w:p>
    <w:p w14:paraId="139E7604" w14:textId="256B6D29" w:rsidR="00A51852" w:rsidRDefault="00000000">
      <w:r w:rsidRPr="0016307E">
        <w:t>Commands Used:</w:t>
      </w:r>
    </w:p>
    <w:p w14:paraId="33A16159" w14:textId="5FECF1FD" w:rsidR="00FB3125" w:rsidRPr="00FB3125" w:rsidRDefault="00FB3125">
      <w:pPr>
        <w:rPr>
          <w:b/>
          <w:bCs/>
          <w:i/>
          <w:iCs/>
        </w:rPr>
      </w:pPr>
      <w:r w:rsidRPr="00FB3125">
        <w:rPr>
          <w:b/>
          <w:bCs/>
          <w:i/>
          <w:iCs/>
        </w:rPr>
        <w:t>wget https://www.learningcontainer.com/wp-content/uploads/2020/04/sample-text-file.txt</w:t>
      </w:r>
    </w:p>
    <w:p w14:paraId="5842CDB5" w14:textId="2641AEFC" w:rsidR="00A51852" w:rsidRPr="0016307E" w:rsidRDefault="00000000">
      <w:r w:rsidRPr="0016307E">
        <w:t>Explanation:</w:t>
      </w:r>
    </w:p>
    <w:p w14:paraId="15DA7FDC" w14:textId="23F4CA49" w:rsidR="00A51852" w:rsidRPr="0016307E" w:rsidRDefault="00000000">
      <w:r w:rsidRPr="0016307E">
        <w:t>- wget downloads a file from the given URL.</w:t>
      </w:r>
    </w:p>
    <w:p w14:paraId="7A67CBFF" w14:textId="24049916" w:rsidR="00A51852" w:rsidRPr="0016307E" w:rsidRDefault="00000000">
      <w:r w:rsidRPr="0016307E">
        <w:lastRenderedPageBreak/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531A4E1A" wp14:editId="3418064E">
            <wp:extent cx="5943600" cy="1979930"/>
            <wp:effectExtent l="0" t="0" r="0" b="1270"/>
            <wp:docPr id="1513896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6640" name="Picture 15138966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p w14:paraId="7B09F4DD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6: Changing File Permissions</w:t>
      </w:r>
    </w:p>
    <w:p w14:paraId="4803AC9C" w14:textId="24576CD8" w:rsidR="00A51852" w:rsidRDefault="00000000">
      <w:r w:rsidRPr="0016307E">
        <w:t>Commands Used:</w:t>
      </w:r>
    </w:p>
    <w:p w14:paraId="5378C2F2" w14:textId="1AC740EF" w:rsidR="0016307E" w:rsidRPr="00FB3125" w:rsidRDefault="0016307E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Touch secure.txt</w:t>
      </w:r>
    </w:p>
    <w:p w14:paraId="127CD311" w14:textId="19DF8DA8" w:rsidR="0016307E" w:rsidRPr="00FB3125" w:rsidRDefault="0016307E" w:rsidP="00FB3125">
      <w:pPr>
        <w:spacing w:line="240" w:lineRule="auto"/>
        <w:ind w:left="720"/>
        <w:rPr>
          <w:b/>
          <w:bCs/>
          <w:i/>
          <w:iCs/>
        </w:rPr>
      </w:pPr>
      <w:r w:rsidRPr="00FB3125">
        <w:rPr>
          <w:b/>
          <w:bCs/>
          <w:i/>
          <w:iCs/>
        </w:rPr>
        <w:t>Chmod444 secure.txt</w:t>
      </w:r>
    </w:p>
    <w:p w14:paraId="2892E170" w14:textId="4984A6BC" w:rsidR="0016307E" w:rsidRPr="0016307E" w:rsidRDefault="00FB3125" w:rsidP="00FB3125">
      <w:pPr>
        <w:spacing w:line="240" w:lineRule="auto"/>
        <w:ind w:left="720"/>
      </w:pPr>
      <w:r w:rsidRPr="00FB3125">
        <w:rPr>
          <w:b/>
          <w:bCs/>
          <w:i/>
          <w:iCs/>
        </w:rPr>
        <w:t>ls -l secure.txt</w:t>
      </w:r>
    </w:p>
    <w:p w14:paraId="6B53A1D0" w14:textId="36EE45E4" w:rsidR="00A51852" w:rsidRPr="0016307E" w:rsidRDefault="00000000">
      <w:r w:rsidRPr="0016307E">
        <w:t>Explanation:</w:t>
      </w:r>
    </w:p>
    <w:p w14:paraId="02739EBA" w14:textId="4D9970FF" w:rsidR="00A51852" w:rsidRPr="0016307E" w:rsidRDefault="00000000">
      <w:r w:rsidRPr="0016307E">
        <w:t>- touch creates an empty file.</w:t>
      </w:r>
      <w:r w:rsidRPr="0016307E">
        <w:br/>
        <w:t>- chmod 444 sets read-only permission for everyone.</w:t>
      </w:r>
      <w:r w:rsidRPr="0016307E">
        <w:br/>
        <w:t>- ls -l shows file permissions.</w:t>
      </w:r>
    </w:p>
    <w:p w14:paraId="289D0A48" w14:textId="363A92C6" w:rsidR="00A51852" w:rsidRP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58086B64" wp14:editId="709B57C7">
            <wp:extent cx="5943600" cy="1402080"/>
            <wp:effectExtent l="0" t="0" r="0" b="7620"/>
            <wp:docPr id="841070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0214" name="Picture 841070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p w14:paraId="2BA0354A" w14:textId="77777777" w:rsidR="00A51852" w:rsidRPr="0016307E" w:rsidRDefault="00000000">
      <w:pPr>
        <w:pStyle w:val="Heading1"/>
        <w:rPr>
          <w:color w:val="auto"/>
        </w:rPr>
      </w:pPr>
      <w:r w:rsidRPr="0016307E">
        <w:rPr>
          <w:color w:val="auto"/>
        </w:rPr>
        <w:t>Task 7: Environment Variables</w:t>
      </w:r>
    </w:p>
    <w:p w14:paraId="3C292D27" w14:textId="393A9C88" w:rsidR="00A51852" w:rsidRDefault="00000000">
      <w:r w:rsidRPr="0016307E">
        <w:t>Commands Used:</w:t>
      </w:r>
    </w:p>
    <w:p w14:paraId="68A4876D" w14:textId="041914C2" w:rsidR="0016307E" w:rsidRPr="0016307E" w:rsidRDefault="0016307E" w:rsidP="0016307E">
      <w:pPr>
        <w:spacing w:line="240" w:lineRule="auto"/>
        <w:ind w:left="720"/>
        <w:rPr>
          <w:b/>
          <w:bCs/>
          <w:i/>
          <w:iCs/>
        </w:rPr>
      </w:pPr>
      <w:r w:rsidRPr="0016307E">
        <w:rPr>
          <w:b/>
          <w:bCs/>
          <w:i/>
          <w:iCs/>
        </w:rPr>
        <w:t>Export MY_VAR=”Hello,Linux!”</w:t>
      </w:r>
    </w:p>
    <w:p w14:paraId="532AB1A8" w14:textId="366F2D3D" w:rsidR="0016307E" w:rsidRPr="0016307E" w:rsidRDefault="0016307E" w:rsidP="0016307E">
      <w:pPr>
        <w:spacing w:line="240" w:lineRule="auto"/>
        <w:ind w:left="720"/>
        <w:rPr>
          <w:b/>
          <w:bCs/>
          <w:i/>
          <w:iCs/>
        </w:rPr>
      </w:pPr>
      <w:r w:rsidRPr="0016307E">
        <w:rPr>
          <w:b/>
          <w:bCs/>
          <w:i/>
          <w:iCs/>
        </w:rPr>
        <w:lastRenderedPageBreak/>
        <w:t>Echo $MY_VAR</w:t>
      </w:r>
    </w:p>
    <w:p w14:paraId="6B21F0CC" w14:textId="1259C59D" w:rsidR="00A51852" w:rsidRPr="0016307E" w:rsidRDefault="00000000">
      <w:r w:rsidRPr="0016307E">
        <w:t>Explanation:</w:t>
      </w:r>
    </w:p>
    <w:p w14:paraId="101F9FD9" w14:textId="37F165AB" w:rsidR="00A51852" w:rsidRPr="0016307E" w:rsidRDefault="00000000">
      <w:r w:rsidRPr="0016307E">
        <w:t>- export sets a variable in the environment.</w:t>
      </w:r>
      <w:r w:rsidRPr="0016307E">
        <w:br/>
        <w:t>- echo displays its value.</w:t>
      </w:r>
    </w:p>
    <w:p w14:paraId="2844044D" w14:textId="2FD3A4CA" w:rsidR="00A51852" w:rsidRPr="0016307E" w:rsidRDefault="00000000">
      <w:r w:rsidRPr="0016307E">
        <w:t>Screenshot:</w:t>
      </w:r>
      <w:r w:rsidRPr="0016307E">
        <w:br/>
      </w:r>
      <w:r w:rsidR="0016307E">
        <w:rPr>
          <w:noProof/>
        </w:rPr>
        <w:drawing>
          <wp:inline distT="0" distB="0" distL="0" distR="0" wp14:anchorId="1E0F95CC" wp14:editId="25A3F70F">
            <wp:extent cx="5943600" cy="1099820"/>
            <wp:effectExtent l="0" t="0" r="0" b="5080"/>
            <wp:docPr id="1115385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5865" name="Picture 11153858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07E">
        <w:br/>
      </w:r>
    </w:p>
    <w:sectPr w:rsidR="00A51852" w:rsidRPr="0016307E" w:rsidSect="0016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147156">
    <w:abstractNumId w:val="8"/>
  </w:num>
  <w:num w:numId="2" w16cid:durableId="840782054">
    <w:abstractNumId w:val="6"/>
  </w:num>
  <w:num w:numId="3" w16cid:durableId="1564753918">
    <w:abstractNumId w:val="5"/>
  </w:num>
  <w:num w:numId="4" w16cid:durableId="1818569574">
    <w:abstractNumId w:val="4"/>
  </w:num>
  <w:num w:numId="5" w16cid:durableId="824510394">
    <w:abstractNumId w:val="7"/>
  </w:num>
  <w:num w:numId="6" w16cid:durableId="347341222">
    <w:abstractNumId w:val="3"/>
  </w:num>
  <w:num w:numId="7" w16cid:durableId="2135709397">
    <w:abstractNumId w:val="2"/>
  </w:num>
  <w:num w:numId="8" w16cid:durableId="1798258237">
    <w:abstractNumId w:val="1"/>
  </w:num>
  <w:num w:numId="9" w16cid:durableId="18425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07E"/>
    <w:rsid w:val="0029639D"/>
    <w:rsid w:val="00326F90"/>
    <w:rsid w:val="00A51852"/>
    <w:rsid w:val="00AA1D8D"/>
    <w:rsid w:val="00B47730"/>
    <w:rsid w:val="00CB0664"/>
    <w:rsid w:val="00CD17F0"/>
    <w:rsid w:val="00FB31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63779"/>
  <w14:defaultImageDpi w14:val="300"/>
  <w15:docId w15:val="{8D4EF293-B097-47EF-BF29-40D25147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Lokesh J</cp:lastModifiedBy>
  <cp:revision>2</cp:revision>
  <dcterms:created xsi:type="dcterms:W3CDTF">2013-12-23T23:15:00Z</dcterms:created>
  <dcterms:modified xsi:type="dcterms:W3CDTF">2025-08-07T15:08:00Z</dcterms:modified>
  <cp:category/>
</cp:coreProperties>
</file>