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57AFB" w14:textId="71858FE8" w:rsidR="00E039DF" w:rsidRPr="002B1DDE" w:rsidRDefault="002B1DDE" w:rsidP="002B1DDE">
      <w:pPr>
        <w:pStyle w:val="Heading1"/>
        <w:jc w:val="center"/>
        <w:rPr>
          <w:color w:val="auto"/>
        </w:rPr>
      </w:pPr>
      <w:proofErr w:type="gramStart"/>
      <w:r>
        <w:rPr>
          <w:color w:val="auto"/>
        </w:rPr>
        <w:t xml:space="preserve">Scripting </w:t>
      </w:r>
      <w:r w:rsidR="00000000" w:rsidRPr="002B1DDE">
        <w:rPr>
          <w:color w:val="auto"/>
        </w:rPr>
        <w:t xml:space="preserve"> </w:t>
      </w:r>
      <w:r>
        <w:rPr>
          <w:color w:val="auto"/>
        </w:rPr>
        <w:t>Basics</w:t>
      </w:r>
      <w:proofErr w:type="gramEnd"/>
      <w:r>
        <w:rPr>
          <w:color w:val="auto"/>
        </w:rPr>
        <w:t xml:space="preserve"> </w:t>
      </w:r>
      <w:r w:rsidR="00000000" w:rsidRPr="002B1DDE">
        <w:rPr>
          <w:color w:val="auto"/>
        </w:rPr>
        <w:t>Assignment Report</w:t>
      </w:r>
    </w:p>
    <w:p w14:paraId="620BFC92" w14:textId="77777777" w:rsidR="00E039DF" w:rsidRPr="002B1DDE" w:rsidRDefault="00000000">
      <w:pPr>
        <w:pStyle w:val="Heading2"/>
        <w:rPr>
          <w:color w:val="auto"/>
        </w:rPr>
      </w:pPr>
      <w:r w:rsidRPr="002B1DDE">
        <w:rPr>
          <w:color w:val="auto"/>
        </w:rPr>
        <w:t>Task 1: Grade Checker</w:t>
      </w:r>
    </w:p>
    <w:p w14:paraId="00E563F4" w14:textId="77777777" w:rsidR="00E039DF" w:rsidRPr="002B1DDE" w:rsidRDefault="00000000">
      <w:r w:rsidRPr="002B1DDE">
        <w:t>This program takes a score as input and prints the corresponding grade using if-elif-else statements.</w:t>
      </w:r>
    </w:p>
    <w:p w14:paraId="7B38453A" w14:textId="4BC76894" w:rsidR="00E039DF" w:rsidRPr="002B1DDE" w:rsidRDefault="00000000">
      <w:r w:rsidRPr="002B1DDE">
        <w:t>Code:</w:t>
      </w:r>
      <w:r w:rsidRPr="002B1DDE">
        <w:br/>
      </w:r>
      <w:r w:rsidR="002B1DDE">
        <w:t>marks</w:t>
      </w:r>
      <w:r w:rsidRPr="002B1DDE">
        <w:t xml:space="preserve"> = int(input("Enter your score: "))</w:t>
      </w:r>
      <w:r w:rsidRPr="002B1DDE">
        <w:br/>
      </w:r>
      <w:r w:rsidRPr="002B1DDE">
        <w:br/>
        <w:t xml:space="preserve">if </w:t>
      </w:r>
      <w:r w:rsidR="002B1DDE">
        <w:t>marks</w:t>
      </w:r>
      <w:r w:rsidRPr="002B1DDE">
        <w:t xml:space="preserve"> &gt;= 90:</w:t>
      </w:r>
      <w:r w:rsidRPr="002B1DDE">
        <w:br/>
        <w:t xml:space="preserve">    print("Grade: A")</w:t>
      </w:r>
      <w:r w:rsidRPr="002B1DDE">
        <w:br/>
        <w:t xml:space="preserve">elif </w:t>
      </w:r>
      <w:r w:rsidR="002B1DDE">
        <w:t>marks</w:t>
      </w:r>
      <w:r w:rsidRPr="002B1DDE">
        <w:t xml:space="preserve"> &gt;= 80:</w:t>
      </w:r>
      <w:r w:rsidRPr="002B1DDE">
        <w:br/>
        <w:t xml:space="preserve">    print("Grade: B")</w:t>
      </w:r>
      <w:r w:rsidRPr="002B1DDE">
        <w:br/>
        <w:t xml:space="preserve">elif </w:t>
      </w:r>
      <w:r w:rsidR="002B1DDE">
        <w:t>marks</w:t>
      </w:r>
      <w:r w:rsidRPr="002B1DDE">
        <w:t xml:space="preserve"> &gt;= 70:</w:t>
      </w:r>
      <w:r w:rsidRPr="002B1DDE">
        <w:br/>
        <w:t xml:space="preserve">    print("Grade: C")</w:t>
      </w:r>
      <w:r w:rsidRPr="002B1DDE">
        <w:br/>
        <w:t xml:space="preserve">elif </w:t>
      </w:r>
      <w:r w:rsidR="002B1DDE">
        <w:t>marks</w:t>
      </w:r>
      <w:r w:rsidRPr="002B1DDE">
        <w:t xml:space="preserve"> &gt;= 60:</w:t>
      </w:r>
      <w:r w:rsidRPr="002B1DDE">
        <w:br/>
        <w:t xml:space="preserve">    print("Grade: D")</w:t>
      </w:r>
      <w:r w:rsidRPr="002B1DDE">
        <w:br/>
        <w:t>else:</w:t>
      </w:r>
      <w:r w:rsidRPr="002B1DDE">
        <w:br/>
        <w:t xml:space="preserve">    print("Grade: F")</w:t>
      </w:r>
    </w:p>
    <w:p w14:paraId="38C4CE1D" w14:textId="77777777" w:rsidR="00E039DF" w:rsidRPr="002B1DDE" w:rsidRDefault="00000000">
      <w:r w:rsidRPr="002B1DDE">
        <w:t>Explanation: Based on the score input, the program determines the grade according to predefined ranges.</w:t>
      </w:r>
    </w:p>
    <w:p w14:paraId="71240047" w14:textId="0F51BCA1" w:rsidR="00E039DF" w:rsidRPr="002B1DDE" w:rsidRDefault="00000000">
      <w:r w:rsidRPr="002B1DDE">
        <w:t xml:space="preserve">Screenshot: </w:t>
      </w:r>
      <w:r w:rsidR="002B1DDE">
        <w:rPr>
          <w:noProof/>
        </w:rPr>
        <w:drawing>
          <wp:inline distT="0" distB="0" distL="0" distR="0" wp14:anchorId="4DBE3757" wp14:editId="4DCF437A">
            <wp:extent cx="5486400" cy="1519555"/>
            <wp:effectExtent l="0" t="0" r="0" b="4445"/>
            <wp:docPr id="196884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43008" name="Picture 19688430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AA84" w14:textId="77777777" w:rsidR="00E039DF" w:rsidRPr="002B1DDE" w:rsidRDefault="00000000">
      <w:pPr>
        <w:pStyle w:val="Heading2"/>
        <w:rPr>
          <w:color w:val="auto"/>
        </w:rPr>
      </w:pPr>
      <w:r w:rsidRPr="002B1DDE">
        <w:rPr>
          <w:color w:val="auto"/>
        </w:rPr>
        <w:t>Task 2: Student Grades</w:t>
      </w:r>
    </w:p>
    <w:p w14:paraId="5F395435" w14:textId="77777777" w:rsidR="00E039DF" w:rsidRPr="002B1DDE" w:rsidRDefault="00000000">
      <w:r w:rsidRPr="002B1DDE">
        <w:t>This program manages a dictionary of student names and their grades, allowing adding, updating, and viewing grades.</w:t>
      </w:r>
    </w:p>
    <w:p w14:paraId="35604F52" w14:textId="77777777" w:rsidR="00E039DF" w:rsidRPr="002B1DDE" w:rsidRDefault="00000000">
      <w:r w:rsidRPr="002B1DDE">
        <w:t>Code:</w:t>
      </w:r>
      <w:r w:rsidRPr="002B1DDE">
        <w:br/>
        <w:t>grades = {</w:t>
      </w:r>
      <w:r w:rsidRPr="002B1DDE">
        <w:br/>
        <w:t xml:space="preserve">    "Alice": "A",</w:t>
      </w:r>
      <w:r w:rsidRPr="002B1DDE">
        <w:br/>
        <w:t xml:space="preserve">    "Bob": "B",</w:t>
      </w:r>
      <w:r w:rsidRPr="002B1DDE">
        <w:br/>
        <w:t xml:space="preserve">    "Charlie": "C"</w:t>
      </w:r>
      <w:r w:rsidRPr="002B1DDE">
        <w:br/>
        <w:t>}</w:t>
      </w:r>
      <w:r w:rsidRPr="002B1DDE">
        <w:br/>
      </w:r>
      <w:r w:rsidRPr="002B1DDE">
        <w:lastRenderedPageBreak/>
        <w:br/>
        <w:t>while True:</w:t>
      </w:r>
      <w:r w:rsidRPr="002B1DDE">
        <w:br/>
        <w:t xml:space="preserve">    print("\n1. Add Student")</w:t>
      </w:r>
      <w:r w:rsidRPr="002B1DDE">
        <w:br/>
        <w:t xml:space="preserve">    print("2. Update Grade")</w:t>
      </w:r>
      <w:r w:rsidRPr="002B1DDE">
        <w:br/>
        <w:t xml:space="preserve">    print("3. View All Grades")</w:t>
      </w:r>
      <w:r w:rsidRPr="002B1DDE">
        <w:br/>
        <w:t xml:space="preserve">    print("4. Exit")</w:t>
      </w:r>
      <w:r w:rsidRPr="002B1DDE">
        <w:br/>
      </w:r>
      <w:r w:rsidRPr="002B1DDE">
        <w:br/>
        <w:t xml:space="preserve">    choice = input("Enter choice: ")</w:t>
      </w:r>
      <w:r w:rsidRPr="002B1DDE">
        <w:br/>
      </w:r>
      <w:r w:rsidRPr="002B1DDE">
        <w:br/>
        <w:t xml:space="preserve">    if choice == "1":</w:t>
      </w:r>
      <w:r w:rsidRPr="002B1DDE">
        <w:br/>
        <w:t xml:space="preserve">        name = input("Enter student name: ")</w:t>
      </w:r>
      <w:r w:rsidRPr="002B1DDE">
        <w:br/>
        <w:t xml:space="preserve">        grade = input("Enter grade: ")</w:t>
      </w:r>
      <w:r w:rsidRPr="002B1DDE">
        <w:br/>
        <w:t xml:space="preserve">        grades[name] = grade</w:t>
      </w:r>
      <w:r w:rsidRPr="002B1DDE">
        <w:br/>
        <w:t xml:space="preserve">        print(f"{name} added with grade {grade}")</w:t>
      </w:r>
      <w:r w:rsidRPr="002B1DDE">
        <w:br/>
        <w:t xml:space="preserve">    elif choice == "2":</w:t>
      </w:r>
      <w:r w:rsidRPr="002B1DDE">
        <w:br/>
        <w:t xml:space="preserve">        name = input("Enter student name to update: ")</w:t>
      </w:r>
      <w:r w:rsidRPr="002B1DDE">
        <w:br/>
        <w:t xml:space="preserve">        if name in grades:</w:t>
      </w:r>
      <w:r w:rsidRPr="002B1DDE">
        <w:br/>
        <w:t xml:space="preserve">            grade = input("Enter new grade: ")</w:t>
      </w:r>
      <w:r w:rsidRPr="002B1DDE">
        <w:br/>
        <w:t xml:space="preserve">            grades[name] = grade</w:t>
      </w:r>
      <w:r w:rsidRPr="002B1DDE">
        <w:br/>
        <w:t xml:space="preserve">            print(f"{name}'s grade updated to {grade}")</w:t>
      </w:r>
      <w:r w:rsidRPr="002B1DDE">
        <w:br/>
        <w:t xml:space="preserve">        else:</w:t>
      </w:r>
      <w:r w:rsidRPr="002B1DDE">
        <w:br/>
        <w:t xml:space="preserve">            print("Student not found.")</w:t>
      </w:r>
      <w:r w:rsidRPr="002B1DDE">
        <w:br/>
        <w:t xml:space="preserve">    elif choice == "3":</w:t>
      </w:r>
      <w:r w:rsidRPr="002B1DDE">
        <w:br/>
        <w:t xml:space="preserve">        for student, grade in grades.items():</w:t>
      </w:r>
      <w:r w:rsidRPr="002B1DDE">
        <w:br/>
        <w:t xml:space="preserve">            print(f"{student}: {grade}")</w:t>
      </w:r>
      <w:r w:rsidRPr="002B1DDE">
        <w:br/>
        <w:t xml:space="preserve">    elif choice == "4":</w:t>
      </w:r>
      <w:r w:rsidRPr="002B1DDE">
        <w:br/>
        <w:t xml:space="preserve">        break</w:t>
      </w:r>
      <w:r w:rsidRPr="002B1DDE">
        <w:br/>
        <w:t xml:space="preserve">    else:</w:t>
      </w:r>
      <w:r w:rsidRPr="002B1DDE">
        <w:br/>
        <w:t xml:space="preserve">        print("Invalid choice. Try again.")</w:t>
      </w:r>
    </w:p>
    <w:p w14:paraId="4ACFBD01" w14:textId="77777777" w:rsidR="00E039DF" w:rsidRPr="002B1DDE" w:rsidRDefault="00000000">
      <w:r w:rsidRPr="002B1DDE">
        <w:t>Explanation: Uses a dictionary for storing grades, with menu options for adding, updating, and viewing students.</w:t>
      </w:r>
    </w:p>
    <w:p w14:paraId="1E929C64" w14:textId="6C00C5AC" w:rsidR="00E039DF" w:rsidRPr="002B1DDE" w:rsidRDefault="00000000">
      <w:r w:rsidRPr="002B1DDE">
        <w:lastRenderedPageBreak/>
        <w:t xml:space="preserve">Screenshot: </w:t>
      </w:r>
      <w:r w:rsidR="002B1DDE">
        <w:rPr>
          <w:noProof/>
        </w:rPr>
        <w:drawing>
          <wp:inline distT="0" distB="0" distL="0" distR="0" wp14:anchorId="74AC57AF" wp14:editId="3665BBCD">
            <wp:extent cx="5486400" cy="2519045"/>
            <wp:effectExtent l="0" t="0" r="0" b="0"/>
            <wp:docPr id="135351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0549" name="Picture 13535105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77AD" w14:textId="77777777" w:rsidR="00E039DF" w:rsidRPr="002B1DDE" w:rsidRDefault="00000000">
      <w:pPr>
        <w:pStyle w:val="Heading2"/>
        <w:rPr>
          <w:color w:val="auto"/>
        </w:rPr>
      </w:pPr>
      <w:r w:rsidRPr="002B1DDE">
        <w:rPr>
          <w:color w:val="auto"/>
        </w:rPr>
        <w:t>Task 3: Write to a File</w:t>
      </w:r>
    </w:p>
    <w:p w14:paraId="36AA0F66" w14:textId="77777777" w:rsidR="00E039DF" w:rsidRPr="002B1DDE" w:rsidRDefault="00000000">
      <w:r w:rsidRPr="002B1DDE">
        <w:t>This program creates a text file and writes multiple lines to it using the write() method.</w:t>
      </w:r>
    </w:p>
    <w:p w14:paraId="351D9718" w14:textId="74FCBA8C" w:rsidR="00E039DF" w:rsidRPr="002B1DDE" w:rsidRDefault="00000000">
      <w:r w:rsidRPr="002B1DDE">
        <w:t>Code:</w:t>
      </w:r>
      <w:r w:rsidRPr="002B1DDE">
        <w:br/>
        <w:t xml:space="preserve">with </w:t>
      </w:r>
      <w:proofErr w:type="gramStart"/>
      <w:r w:rsidRPr="002B1DDE">
        <w:t>open(</w:t>
      </w:r>
      <w:proofErr w:type="gramEnd"/>
      <w:r w:rsidRPr="002B1DDE">
        <w:t>"</w:t>
      </w:r>
      <w:r w:rsidR="002B1DDE">
        <w:t>write_</w:t>
      </w:r>
      <w:r w:rsidRPr="002B1DDE">
        <w:t>sample.txt", "w") as file:</w:t>
      </w:r>
      <w:r w:rsidRPr="002B1DDE">
        <w:br/>
        <w:t xml:space="preserve">    </w:t>
      </w:r>
      <w:proofErr w:type="gramStart"/>
      <w:r w:rsidRPr="002B1DDE">
        <w:t>file.write</w:t>
      </w:r>
      <w:proofErr w:type="gramEnd"/>
      <w:r w:rsidRPr="002B1DDE">
        <w:t>("Hello, this is a sample text file.\n")</w:t>
      </w:r>
      <w:r w:rsidRPr="002B1DDE">
        <w:br/>
        <w:t xml:space="preserve">    </w:t>
      </w:r>
      <w:proofErr w:type="gramStart"/>
      <w:r w:rsidRPr="002B1DDE">
        <w:t>file.write</w:t>
      </w:r>
      <w:proofErr w:type="gramEnd"/>
      <w:r w:rsidRPr="002B1DDE">
        <w:t>("Python file handling is easy!\n")</w:t>
      </w:r>
      <w:r w:rsidRPr="002B1DDE">
        <w:br/>
      </w:r>
      <w:r w:rsidRPr="002B1DDE">
        <w:br/>
        <w:t xml:space="preserve">print("Data written to </w:t>
      </w:r>
      <w:r w:rsidR="002B1DDE">
        <w:t>write_</w:t>
      </w:r>
      <w:r w:rsidRPr="002B1DDE">
        <w:t>sample.txt successfully.")</w:t>
      </w:r>
    </w:p>
    <w:p w14:paraId="4B3A41CB" w14:textId="77777777" w:rsidR="00E039DF" w:rsidRPr="002B1DDE" w:rsidRDefault="00000000">
      <w:r w:rsidRPr="002B1DDE">
        <w:t>Explanation: Opens a file in write mode, writes data, and automatically closes it after use.</w:t>
      </w:r>
    </w:p>
    <w:p w14:paraId="14FAECEE" w14:textId="7CF41764" w:rsidR="00E039DF" w:rsidRPr="002B1DDE" w:rsidRDefault="00000000">
      <w:r w:rsidRPr="002B1DDE">
        <w:t xml:space="preserve">Screenshot: </w:t>
      </w:r>
      <w:r w:rsidR="002B1DDE">
        <w:rPr>
          <w:noProof/>
        </w:rPr>
        <w:drawing>
          <wp:inline distT="0" distB="0" distL="0" distR="0" wp14:anchorId="3B3248EC" wp14:editId="548219B7">
            <wp:extent cx="5486400" cy="651510"/>
            <wp:effectExtent l="0" t="0" r="0" b="0"/>
            <wp:docPr id="2004893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93894" name="Picture 20048938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450" w14:textId="77777777" w:rsidR="00E039DF" w:rsidRPr="002B1DDE" w:rsidRDefault="00000000">
      <w:pPr>
        <w:pStyle w:val="Heading2"/>
        <w:rPr>
          <w:color w:val="auto"/>
        </w:rPr>
      </w:pPr>
      <w:r w:rsidRPr="002B1DDE">
        <w:rPr>
          <w:color w:val="auto"/>
        </w:rPr>
        <w:t>Task 4: Read from a File</w:t>
      </w:r>
    </w:p>
    <w:p w14:paraId="75F8478E" w14:textId="77777777" w:rsidR="00E039DF" w:rsidRPr="002B1DDE" w:rsidRDefault="00000000">
      <w:r w:rsidRPr="002B1DDE">
        <w:t>This program reads the content of a text file and prints it to the terminal.</w:t>
      </w:r>
    </w:p>
    <w:p w14:paraId="50DE1496" w14:textId="227D5449" w:rsidR="00E039DF" w:rsidRPr="002B1DDE" w:rsidRDefault="00000000">
      <w:r w:rsidRPr="002B1DDE">
        <w:t>Code:</w:t>
      </w:r>
      <w:r w:rsidRPr="002B1DDE">
        <w:br/>
        <w:t xml:space="preserve">with </w:t>
      </w:r>
      <w:proofErr w:type="gramStart"/>
      <w:r w:rsidRPr="002B1DDE">
        <w:t>open(</w:t>
      </w:r>
      <w:proofErr w:type="gramEnd"/>
      <w:r w:rsidRPr="002B1DDE">
        <w:t>"</w:t>
      </w:r>
      <w:r w:rsidR="002B1DDE">
        <w:t>write_</w:t>
      </w:r>
      <w:r w:rsidRPr="002B1DDE">
        <w:t>sample.txt", "r") as file:</w:t>
      </w:r>
      <w:r w:rsidRPr="002B1DDE">
        <w:br/>
        <w:t xml:space="preserve">    content = </w:t>
      </w:r>
      <w:proofErr w:type="gramStart"/>
      <w:r w:rsidRPr="002B1DDE">
        <w:t>file.read</w:t>
      </w:r>
      <w:proofErr w:type="gramEnd"/>
      <w:r w:rsidRPr="002B1DDE">
        <w:t>()</w:t>
      </w:r>
      <w:r w:rsidRPr="002B1DDE">
        <w:br/>
      </w:r>
      <w:r w:rsidRPr="002B1DDE">
        <w:br/>
      </w:r>
      <w:proofErr w:type="gramStart"/>
      <w:r w:rsidRPr="002B1DDE">
        <w:t>print(</w:t>
      </w:r>
      <w:proofErr w:type="gramEnd"/>
      <w:r w:rsidRPr="002B1DDE">
        <w:t>"File Contents:\n")</w:t>
      </w:r>
      <w:r w:rsidRPr="002B1DDE">
        <w:br/>
        <w:t>print(content)</w:t>
      </w:r>
    </w:p>
    <w:p w14:paraId="72C89E06" w14:textId="77777777" w:rsidR="00E039DF" w:rsidRPr="002B1DDE" w:rsidRDefault="00000000">
      <w:r w:rsidRPr="002B1DDE">
        <w:t>Explanation: Opens a file in read mode and reads its entire content using read().</w:t>
      </w:r>
    </w:p>
    <w:p w14:paraId="15633CBA" w14:textId="30C4BB55" w:rsidR="00E039DF" w:rsidRPr="002B1DDE" w:rsidRDefault="00000000">
      <w:r w:rsidRPr="002B1DDE">
        <w:lastRenderedPageBreak/>
        <w:t>Screenshot</w:t>
      </w:r>
      <w:r w:rsidR="002B1DDE">
        <w:t xml:space="preserve">: </w:t>
      </w:r>
      <w:r w:rsidR="002B1DDE">
        <w:rPr>
          <w:noProof/>
        </w:rPr>
        <w:drawing>
          <wp:inline distT="0" distB="0" distL="0" distR="0" wp14:anchorId="0653802D" wp14:editId="18DF6931">
            <wp:extent cx="5486400" cy="1551940"/>
            <wp:effectExtent l="0" t="0" r="0" b="0"/>
            <wp:docPr id="1296624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24881" name="Picture 12966248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DF" w:rsidRPr="002B1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003442">
    <w:abstractNumId w:val="8"/>
  </w:num>
  <w:num w:numId="2" w16cid:durableId="765662326">
    <w:abstractNumId w:val="6"/>
  </w:num>
  <w:num w:numId="3" w16cid:durableId="1832671954">
    <w:abstractNumId w:val="5"/>
  </w:num>
  <w:num w:numId="4" w16cid:durableId="785658352">
    <w:abstractNumId w:val="4"/>
  </w:num>
  <w:num w:numId="5" w16cid:durableId="1873230464">
    <w:abstractNumId w:val="7"/>
  </w:num>
  <w:num w:numId="6" w16cid:durableId="1873029275">
    <w:abstractNumId w:val="3"/>
  </w:num>
  <w:num w:numId="7" w16cid:durableId="667291280">
    <w:abstractNumId w:val="2"/>
  </w:num>
  <w:num w:numId="8" w16cid:durableId="1499030196">
    <w:abstractNumId w:val="1"/>
  </w:num>
  <w:num w:numId="9" w16cid:durableId="36054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AE9"/>
    <w:rsid w:val="00034616"/>
    <w:rsid w:val="0006063C"/>
    <w:rsid w:val="0015074B"/>
    <w:rsid w:val="002426E1"/>
    <w:rsid w:val="0029639D"/>
    <w:rsid w:val="002B1DDE"/>
    <w:rsid w:val="00326F90"/>
    <w:rsid w:val="00AA1D8D"/>
    <w:rsid w:val="00B47730"/>
    <w:rsid w:val="00CB0664"/>
    <w:rsid w:val="00E039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9E4FE"/>
  <w14:defaultImageDpi w14:val="300"/>
  <w15:docId w15:val="{858A428B-97D2-4D1C-9114-9C224BC7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</dc:creator>
  <cp:keywords/>
  <dc:description>generated by python-docx</dc:description>
  <cp:lastModifiedBy>Lokesh J</cp:lastModifiedBy>
  <cp:revision>2</cp:revision>
  <dcterms:created xsi:type="dcterms:W3CDTF">2025-08-09T06:56:00Z</dcterms:created>
  <dcterms:modified xsi:type="dcterms:W3CDTF">2025-08-09T06:56:00Z</dcterms:modified>
  <cp:category/>
</cp:coreProperties>
</file>