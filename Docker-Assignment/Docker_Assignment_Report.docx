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35470" w14:textId="46C77519" w:rsidR="00031903" w:rsidRPr="00031903" w:rsidRDefault="00031903" w:rsidP="00031903">
      <w:pPr>
        <w:pStyle w:val="Heading1"/>
        <w:jc w:val="center"/>
        <w:rPr>
          <w:color w:val="auto"/>
          <w:sz w:val="40"/>
          <w:szCs w:val="40"/>
        </w:rPr>
      </w:pPr>
      <w:proofErr w:type="spellStart"/>
      <w:r w:rsidRPr="00031903">
        <w:rPr>
          <w:color w:val="auto"/>
          <w:sz w:val="40"/>
          <w:szCs w:val="40"/>
        </w:rPr>
        <w:t>Dockerized</w:t>
      </w:r>
      <w:proofErr w:type="spellEnd"/>
      <w:r w:rsidRPr="00031903">
        <w:rPr>
          <w:color w:val="auto"/>
          <w:sz w:val="40"/>
          <w:szCs w:val="40"/>
        </w:rPr>
        <w:t xml:space="preserve"> Flask Backend &amp; Express Frontend Application</w:t>
      </w:r>
    </w:p>
    <w:p w14:paraId="55F7381A" w14:textId="5F2200BE" w:rsidR="00A055E2" w:rsidRPr="00A055E2" w:rsidRDefault="00A055E2" w:rsidP="00A055E2">
      <w:pPr>
        <w:pStyle w:val="Heading1"/>
        <w:rPr>
          <w:color w:val="auto"/>
        </w:rPr>
      </w:pPr>
      <w:r>
        <w:rPr>
          <w:color w:val="auto"/>
        </w:rPr>
        <w:t>1</w:t>
      </w:r>
      <w:r w:rsidRPr="00A055E2">
        <w:rPr>
          <w:color w:val="auto"/>
        </w:rPr>
        <w:t xml:space="preserve">. </w:t>
      </w:r>
      <w:proofErr w:type="spellStart"/>
      <w:r>
        <w:rPr>
          <w:color w:val="auto"/>
        </w:rPr>
        <w:t>Intoduction</w:t>
      </w:r>
      <w:proofErr w:type="spellEnd"/>
    </w:p>
    <w:p w14:paraId="1B6CB62B" w14:textId="26CF599C" w:rsidR="00C10DB9" w:rsidRPr="00A055E2" w:rsidRDefault="00000000">
      <w:r w:rsidRPr="00A055E2">
        <w:t>This assignment demonstrates containerization of a two-tier application using Docker and Docker Compose. The project consists of:</w:t>
      </w:r>
      <w:r w:rsidRPr="00A055E2">
        <w:br/>
        <w:t>- Frontend: Node.js with Express server serving a form and proxying API requests.</w:t>
      </w:r>
      <w:r w:rsidRPr="00A055E2">
        <w:br/>
        <w:t>- Backend: Flask API handling form submissions.</w:t>
      </w:r>
      <w:r w:rsidRPr="00A055E2">
        <w:br/>
        <w:t>Both services run in isolated containers, communicate over a Docker network, and are orchestrated using Docker Compose.</w:t>
      </w:r>
    </w:p>
    <w:p w14:paraId="349548CB" w14:textId="77777777" w:rsidR="00C10DB9" w:rsidRPr="00A055E2" w:rsidRDefault="00000000">
      <w:pPr>
        <w:pStyle w:val="Heading1"/>
        <w:rPr>
          <w:color w:val="auto"/>
        </w:rPr>
      </w:pPr>
      <w:r w:rsidRPr="00A055E2">
        <w:rPr>
          <w:color w:val="auto"/>
        </w:rPr>
        <w:t>2. Objectives</w:t>
      </w:r>
    </w:p>
    <w:p w14:paraId="6DC5E27F" w14:textId="185D8A6F" w:rsidR="00C10DB9" w:rsidRPr="00A055E2" w:rsidRDefault="00000000" w:rsidP="002122CC">
      <w:r w:rsidRPr="00A055E2">
        <w:t>- Develop a Flask backend to handle API requests.</w:t>
      </w:r>
      <w:r w:rsidRPr="00A055E2">
        <w:br/>
        <w:t>- Create a Node.js Express frontend to serve a static form and proxy backend requests.</w:t>
      </w:r>
      <w:r w:rsidRPr="00A055E2">
        <w:br/>
        <w:t>- Containerize both applications using Docker.</w:t>
      </w:r>
      <w:r w:rsidRPr="00A055E2">
        <w:br/>
        <w:t>- Use Docker Compose to orchestrate both containers in a single network.</w:t>
      </w:r>
      <w:r w:rsidRPr="00A055E2">
        <w:br/>
        <w:t>- Push built images to Docker Hub.</w:t>
      </w:r>
      <w:r w:rsidRPr="00A055E2">
        <w:br/>
        <w:t xml:space="preserve">- Host the complete project on GitHub with </w:t>
      </w:r>
      <w:proofErr w:type="gramStart"/>
      <w:r w:rsidRPr="00A055E2">
        <w:t>`.</w:t>
      </w:r>
      <w:proofErr w:type="spellStart"/>
      <w:r w:rsidRPr="00A055E2">
        <w:t>gitignore</w:t>
      </w:r>
      <w:proofErr w:type="spellEnd"/>
      <w:proofErr w:type="gramEnd"/>
      <w:r w:rsidRPr="00A055E2">
        <w:t>` for unnecessary files.</w:t>
      </w:r>
    </w:p>
    <w:p w14:paraId="5B8F1526" w14:textId="7790B073" w:rsidR="00C10DB9" w:rsidRPr="00A055E2" w:rsidRDefault="002122CC">
      <w:pPr>
        <w:pStyle w:val="Heading1"/>
        <w:rPr>
          <w:color w:val="auto"/>
        </w:rPr>
      </w:pPr>
      <w:r>
        <w:rPr>
          <w:color w:val="auto"/>
        </w:rPr>
        <w:t>3</w:t>
      </w:r>
      <w:r w:rsidR="00000000" w:rsidRPr="00A055E2">
        <w:rPr>
          <w:color w:val="auto"/>
        </w:rPr>
        <w:t>. Folder Structure</w:t>
      </w:r>
    </w:p>
    <w:p w14:paraId="1B2B4C1E" w14:textId="60922387" w:rsidR="00C10DB9" w:rsidRPr="00A055E2" w:rsidRDefault="002122CC">
      <w:r>
        <w:t>Docker-Assignment</w:t>
      </w:r>
      <w:r w:rsidR="00000000" w:rsidRPr="00A055E2">
        <w:t>/</w:t>
      </w:r>
      <w:r w:rsidR="00000000" w:rsidRPr="00A055E2">
        <w:br/>
        <w:t>│</w:t>
      </w:r>
      <w:r w:rsidR="00000000" w:rsidRPr="00A055E2">
        <w:br/>
        <w:t>├── backend/</w:t>
      </w:r>
      <w:r w:rsidR="00000000" w:rsidRPr="00A055E2">
        <w:br/>
        <w:t>│   ├── app.py</w:t>
      </w:r>
      <w:r w:rsidR="00000000" w:rsidRPr="00A055E2">
        <w:br/>
        <w:t>│   ├── requirements.txt</w:t>
      </w:r>
      <w:r w:rsidR="00000000" w:rsidRPr="00A055E2">
        <w:br/>
        <w:t>│   ├── Dockerfile</w:t>
      </w:r>
      <w:r w:rsidR="00000000" w:rsidRPr="00A055E2">
        <w:br/>
        <w:t>│</w:t>
      </w:r>
      <w:r w:rsidR="00000000" w:rsidRPr="00A055E2">
        <w:br/>
        <w:t>├── frontend/</w:t>
      </w:r>
      <w:r w:rsidR="00000000" w:rsidRPr="00A055E2">
        <w:br/>
        <w:t>│   ├── server.js</w:t>
      </w:r>
      <w:r w:rsidR="00000000" w:rsidRPr="00A055E2">
        <w:br/>
        <w:t>│   ├── public/</w:t>
      </w:r>
      <w:r w:rsidR="00000000" w:rsidRPr="00A055E2">
        <w:br/>
        <w:t>│   │   └── index.html</w:t>
      </w:r>
      <w:r w:rsidR="00000000" w:rsidRPr="00A055E2">
        <w:br/>
        <w:t xml:space="preserve">│   ├── </w:t>
      </w:r>
      <w:proofErr w:type="gramStart"/>
      <w:r w:rsidR="00000000" w:rsidRPr="00A055E2">
        <w:t>package.json</w:t>
      </w:r>
      <w:proofErr w:type="gramEnd"/>
      <w:r w:rsidR="00000000" w:rsidRPr="00A055E2">
        <w:br/>
        <w:t>│   ├── Dockerfile</w:t>
      </w:r>
      <w:r w:rsidR="00000000" w:rsidRPr="00A055E2">
        <w:br/>
        <w:t>│</w:t>
      </w:r>
      <w:r w:rsidR="00000000" w:rsidRPr="00A055E2">
        <w:br/>
        <w:t>└── docker-compose.yml</w:t>
      </w:r>
    </w:p>
    <w:p w14:paraId="6713D14B" w14:textId="77777777" w:rsidR="00C10DB9" w:rsidRPr="00A055E2" w:rsidRDefault="00000000">
      <w:pPr>
        <w:pStyle w:val="Heading1"/>
        <w:rPr>
          <w:color w:val="auto"/>
        </w:rPr>
      </w:pPr>
      <w:r w:rsidRPr="00A055E2">
        <w:rPr>
          <w:color w:val="auto"/>
        </w:rPr>
        <w:lastRenderedPageBreak/>
        <w:t>5. Backend Implementation (Flask)</w:t>
      </w:r>
    </w:p>
    <w:p w14:paraId="7E512580" w14:textId="422B0CC2" w:rsidR="00C10DB9" w:rsidRDefault="00000000">
      <w:r w:rsidRPr="00A055E2">
        <w:t>Language: Python</w:t>
      </w:r>
      <w:r w:rsidRPr="00A055E2">
        <w:br/>
        <w:t>Framework: Flask</w:t>
      </w:r>
      <w:r w:rsidRPr="00A055E2">
        <w:br/>
        <w:t>Key Routes:</w:t>
      </w:r>
      <w:r w:rsidRPr="00A055E2">
        <w:br/>
        <w:t>- /health — Health check endpoint</w:t>
      </w:r>
      <w:r w:rsidRPr="00A055E2">
        <w:br/>
        <w:t>- /api/submit — Accepts form data in JSON and returns a success response</w:t>
      </w:r>
      <w:r w:rsidRPr="00A055E2">
        <w:br/>
        <w:t>Technologies: Flask, Flask-CORS</w:t>
      </w:r>
    </w:p>
    <w:p w14:paraId="601B7315" w14:textId="57ACAAB6" w:rsidR="002122CC" w:rsidRPr="00A055E2" w:rsidRDefault="002122CC">
      <w:r>
        <w:rPr>
          <w:noProof/>
        </w:rPr>
        <w:drawing>
          <wp:inline distT="0" distB="0" distL="0" distR="0" wp14:anchorId="161DEB1A" wp14:editId="7A4BD81D">
            <wp:extent cx="5486400" cy="2106930"/>
            <wp:effectExtent l="228600" t="228600" r="228600" b="236220"/>
            <wp:docPr id="1989768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8582" name="Picture 19897685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9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8B7B61" w14:textId="77777777" w:rsidR="00C10DB9" w:rsidRPr="00A055E2" w:rsidRDefault="00000000">
      <w:pPr>
        <w:pStyle w:val="Heading1"/>
        <w:rPr>
          <w:color w:val="auto"/>
        </w:rPr>
      </w:pPr>
      <w:r w:rsidRPr="00A055E2">
        <w:rPr>
          <w:color w:val="auto"/>
        </w:rPr>
        <w:t>6. Frontend Implementation (Express)</w:t>
      </w:r>
    </w:p>
    <w:p w14:paraId="3E093A77" w14:textId="7458017E" w:rsidR="00C10DB9" w:rsidRDefault="00000000">
      <w:r w:rsidRPr="00A055E2">
        <w:t>Language: JavaScript (Node.js)</w:t>
      </w:r>
      <w:r w:rsidRPr="00A055E2">
        <w:br/>
        <w:t>Framework: Express</w:t>
      </w:r>
      <w:r w:rsidRPr="00A055E2">
        <w:br/>
        <w:t>Key Features:</w:t>
      </w:r>
      <w:r w:rsidRPr="00A055E2">
        <w:br/>
        <w:t>- Serves static HTML form</w:t>
      </w:r>
      <w:r w:rsidRPr="00A055E2">
        <w:br/>
        <w:t>- Proxies /api/submit requests to Flask backend</w:t>
      </w:r>
      <w:r w:rsidRPr="00A055E2">
        <w:br/>
        <w:t>Technologies: Express, Axios, Morgan</w:t>
      </w:r>
    </w:p>
    <w:p w14:paraId="2B6B7A60" w14:textId="73086F91" w:rsidR="002122CC" w:rsidRPr="00A055E2" w:rsidRDefault="002122CC">
      <w:r>
        <w:rPr>
          <w:noProof/>
        </w:rPr>
        <w:lastRenderedPageBreak/>
        <w:drawing>
          <wp:inline distT="0" distB="0" distL="0" distR="0" wp14:anchorId="25AD04BD" wp14:editId="482EB835">
            <wp:extent cx="5486400" cy="2506980"/>
            <wp:effectExtent l="228600" t="228600" r="228600" b="236220"/>
            <wp:docPr id="1584195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95418" name="Picture 15841954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C7F3563" w14:textId="77777777" w:rsidR="00C10DB9" w:rsidRDefault="00000000">
      <w:pPr>
        <w:pStyle w:val="Heading1"/>
        <w:rPr>
          <w:color w:val="auto"/>
        </w:rPr>
      </w:pPr>
      <w:r w:rsidRPr="00A055E2">
        <w:rPr>
          <w:color w:val="auto"/>
        </w:rPr>
        <w:t>7. Docker Compose Configuration</w:t>
      </w:r>
    </w:p>
    <w:p w14:paraId="4C3C4833" w14:textId="22827D22" w:rsidR="00A055E2" w:rsidRPr="00A055E2" w:rsidRDefault="00A055E2" w:rsidP="00A055E2">
      <w:r>
        <w:t xml:space="preserve">    </w:t>
      </w:r>
      <w:r>
        <w:rPr>
          <w:noProof/>
        </w:rPr>
        <w:drawing>
          <wp:inline distT="0" distB="0" distL="0" distR="0" wp14:anchorId="0307465D" wp14:editId="05144A32">
            <wp:extent cx="5486400" cy="3528060"/>
            <wp:effectExtent l="0" t="0" r="0" b="0"/>
            <wp:docPr id="18809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90926" name="Picture 18809909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853" w14:textId="77777777" w:rsidR="00C10DB9" w:rsidRPr="00A055E2" w:rsidRDefault="00000000">
      <w:pPr>
        <w:pStyle w:val="Heading1"/>
        <w:rPr>
          <w:color w:val="auto"/>
        </w:rPr>
      </w:pPr>
      <w:r w:rsidRPr="00A055E2">
        <w:rPr>
          <w:color w:val="auto"/>
        </w:rPr>
        <w:t>8. Steps to Build and Run</w:t>
      </w:r>
    </w:p>
    <w:p w14:paraId="52A36720" w14:textId="593C9246" w:rsidR="00C10DB9" w:rsidRDefault="00000000">
      <w:r w:rsidRPr="00A055E2">
        <w:t>Build Images Locally:</w:t>
      </w:r>
      <w:r w:rsidRPr="00A055E2">
        <w:br/>
        <w:t xml:space="preserve">docker build -t </w:t>
      </w:r>
      <w:r w:rsidR="00A055E2">
        <w:t>lokeshj2403</w:t>
      </w:r>
      <w:r w:rsidRPr="00A055E2">
        <w:t>/flask-</w:t>
      </w:r>
      <w:proofErr w:type="gramStart"/>
      <w:r w:rsidRPr="00A055E2">
        <w:t>backend .</w:t>
      </w:r>
      <w:proofErr w:type="gramEnd"/>
      <w:r w:rsidRPr="00A055E2">
        <w:t>/backend</w:t>
      </w:r>
      <w:r w:rsidRPr="00A055E2">
        <w:br/>
      </w:r>
      <w:r w:rsidRPr="00A055E2">
        <w:lastRenderedPageBreak/>
        <w:t xml:space="preserve">docker build -t </w:t>
      </w:r>
      <w:r w:rsidR="00A055E2">
        <w:t>lokeshj2403</w:t>
      </w:r>
      <w:r w:rsidRPr="00A055E2">
        <w:t>/express-frontend ./frontend</w:t>
      </w:r>
      <w:r w:rsidRPr="00A055E2">
        <w:br/>
      </w:r>
      <w:r w:rsidRPr="00A055E2">
        <w:br/>
        <w:t>Run with Docker Compose:</w:t>
      </w:r>
      <w:r w:rsidRPr="00A055E2">
        <w:br/>
        <w:t>docker compose up --build</w:t>
      </w:r>
      <w:r w:rsidRPr="00A055E2">
        <w:br/>
      </w:r>
      <w:r w:rsidRPr="00A055E2">
        <w:br/>
        <w:t>Access Application:</w:t>
      </w:r>
      <w:r w:rsidRPr="00A055E2">
        <w:br/>
        <w:t>- Frontend: http://localhost:3000</w:t>
      </w:r>
      <w:r w:rsidRPr="00A055E2">
        <w:br/>
        <w:t xml:space="preserve">- Backend Health: </w:t>
      </w:r>
      <w:hyperlink r:id="rId9" w:history="1">
        <w:r w:rsidR="002122CC" w:rsidRPr="00FA7A63">
          <w:rPr>
            <w:rStyle w:val="Hyperlink"/>
          </w:rPr>
          <w:t>http://localhost:5000/health</w:t>
        </w:r>
      </w:hyperlink>
    </w:p>
    <w:p w14:paraId="7307B7C6" w14:textId="58027A9A" w:rsidR="002122CC" w:rsidRDefault="002122CC">
      <w:r>
        <w:rPr>
          <w:noProof/>
        </w:rPr>
        <w:drawing>
          <wp:inline distT="0" distB="0" distL="0" distR="0" wp14:anchorId="72264C25" wp14:editId="1EC97A93">
            <wp:extent cx="5486400" cy="1710055"/>
            <wp:effectExtent l="0" t="0" r="0" b="4445"/>
            <wp:docPr id="228157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57177" name="Picture 228157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A09" w14:textId="6880FAD4" w:rsidR="002122CC" w:rsidRDefault="002122CC">
      <w:r>
        <w:rPr>
          <w:noProof/>
        </w:rPr>
        <w:drawing>
          <wp:inline distT="0" distB="0" distL="0" distR="0" wp14:anchorId="37237A72" wp14:editId="08B2A1D6">
            <wp:extent cx="5486400" cy="2134870"/>
            <wp:effectExtent l="0" t="0" r="0" b="0"/>
            <wp:docPr id="1849854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54785" name="Picture 18498547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B1E" w14:textId="77777777" w:rsidR="002122CC" w:rsidRDefault="002122CC"/>
    <w:p w14:paraId="17346D15" w14:textId="0CA22558" w:rsidR="002122CC" w:rsidRPr="00A055E2" w:rsidRDefault="002122CC">
      <w:r>
        <w:rPr>
          <w:noProof/>
        </w:rPr>
        <w:drawing>
          <wp:inline distT="0" distB="0" distL="0" distR="0" wp14:anchorId="437F4635" wp14:editId="022245AA">
            <wp:extent cx="5486400" cy="1483995"/>
            <wp:effectExtent l="0" t="0" r="0" b="1905"/>
            <wp:docPr id="393459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9051" name="Picture 3934590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1B2" w14:textId="77777777" w:rsidR="00C10DB9" w:rsidRPr="00A055E2" w:rsidRDefault="00000000">
      <w:pPr>
        <w:pStyle w:val="Heading1"/>
        <w:rPr>
          <w:color w:val="auto"/>
        </w:rPr>
      </w:pPr>
      <w:r w:rsidRPr="00A055E2">
        <w:rPr>
          <w:color w:val="auto"/>
        </w:rPr>
        <w:lastRenderedPageBreak/>
        <w:t>9. Docker Hub &amp; GitHub Links</w:t>
      </w:r>
    </w:p>
    <w:p w14:paraId="71CD648B" w14:textId="2A103CE3" w:rsidR="002122CC" w:rsidRDefault="00000000">
      <w:r w:rsidRPr="00A055E2">
        <w:t xml:space="preserve">- Docker Hub Backend: </w:t>
      </w:r>
      <w:hyperlink r:id="rId13" w:history="1">
        <w:r w:rsidR="002122CC" w:rsidRPr="00FA7A63">
          <w:rPr>
            <w:rStyle w:val="Hyperlink"/>
          </w:rPr>
          <w:t>https://hub.docker.com/repository/docker/lokeshj2403/flask-backend/general</w:t>
        </w:r>
      </w:hyperlink>
    </w:p>
    <w:p w14:paraId="6305AB33" w14:textId="3A12798A" w:rsidR="002122CC" w:rsidRDefault="00000000">
      <w:r w:rsidRPr="00A055E2">
        <w:br/>
        <w:t xml:space="preserve">- Docker Hub Frontend: </w:t>
      </w:r>
      <w:hyperlink r:id="rId14" w:history="1">
        <w:r w:rsidR="002122CC" w:rsidRPr="00FA7A63">
          <w:rPr>
            <w:rStyle w:val="Hyperlink"/>
          </w:rPr>
          <w:t>https://hub.docker.com/repository/docker/lokeshj2403/express-frontend/general</w:t>
        </w:r>
      </w:hyperlink>
    </w:p>
    <w:p w14:paraId="2CD064BA" w14:textId="62E48C7D" w:rsidR="0022617C" w:rsidRPr="00A055E2" w:rsidRDefault="00000000">
      <w:r w:rsidRPr="00A055E2">
        <w:t xml:space="preserve">- GitHub Repository: </w:t>
      </w:r>
      <w:r w:rsidR="0022617C" w:rsidRPr="0022617C">
        <w:t>https://github.com/lokeshj2403/DevOps/tree/main/</w:t>
      </w:r>
      <w:r w:rsidR="0022617C">
        <w:t>Docker-Assignment</w:t>
      </w:r>
    </w:p>
    <w:p w14:paraId="228D7829" w14:textId="77777777" w:rsidR="00C10DB9" w:rsidRPr="00A055E2" w:rsidRDefault="00000000">
      <w:pPr>
        <w:pStyle w:val="Heading1"/>
        <w:rPr>
          <w:color w:val="auto"/>
        </w:rPr>
      </w:pPr>
      <w:r w:rsidRPr="00A055E2">
        <w:rPr>
          <w:color w:val="auto"/>
        </w:rPr>
        <w:t>10. Conclusion</w:t>
      </w:r>
    </w:p>
    <w:p w14:paraId="62E31D8B" w14:textId="0FD043BB" w:rsidR="00C10DB9" w:rsidRPr="00A055E2" w:rsidRDefault="00000000">
      <w:r w:rsidRPr="00A055E2">
        <w:t>This assignment successfully demonstrates containerization of a multi-service application using Docker and Docker Compose. It shows how independent services can communicate over an isolated network, ensuring environment consistency and easy deployment.</w:t>
      </w:r>
    </w:p>
    <w:sectPr w:rsidR="00C10DB9" w:rsidRPr="00A05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D64AA7"/>
    <w:multiLevelType w:val="hybridMultilevel"/>
    <w:tmpl w:val="991C4254"/>
    <w:lvl w:ilvl="0" w:tplc="1B7CBDB6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02257">
    <w:abstractNumId w:val="8"/>
  </w:num>
  <w:num w:numId="2" w16cid:durableId="763067813">
    <w:abstractNumId w:val="6"/>
  </w:num>
  <w:num w:numId="3" w16cid:durableId="629242272">
    <w:abstractNumId w:val="5"/>
  </w:num>
  <w:num w:numId="4" w16cid:durableId="1404523695">
    <w:abstractNumId w:val="4"/>
  </w:num>
  <w:num w:numId="5" w16cid:durableId="1356882249">
    <w:abstractNumId w:val="7"/>
  </w:num>
  <w:num w:numId="6" w16cid:durableId="1147016637">
    <w:abstractNumId w:val="3"/>
  </w:num>
  <w:num w:numId="7" w16cid:durableId="1255091678">
    <w:abstractNumId w:val="2"/>
  </w:num>
  <w:num w:numId="8" w16cid:durableId="2093815025">
    <w:abstractNumId w:val="1"/>
  </w:num>
  <w:num w:numId="9" w16cid:durableId="1192380331">
    <w:abstractNumId w:val="0"/>
  </w:num>
  <w:num w:numId="10" w16cid:durableId="930040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03D"/>
    <w:rsid w:val="00031903"/>
    <w:rsid w:val="00034616"/>
    <w:rsid w:val="0006063C"/>
    <w:rsid w:val="0015074B"/>
    <w:rsid w:val="002122CC"/>
    <w:rsid w:val="0022617C"/>
    <w:rsid w:val="0029639D"/>
    <w:rsid w:val="00326F90"/>
    <w:rsid w:val="00A055E2"/>
    <w:rsid w:val="00AA1D8D"/>
    <w:rsid w:val="00B300D0"/>
    <w:rsid w:val="00B47730"/>
    <w:rsid w:val="00C10D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07C6D"/>
  <w14:defaultImageDpi w14:val="300"/>
  <w15:docId w15:val="{F2BAEB6E-31FA-417A-B37A-52AE82B7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2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repository/docker/lokeshj2403/flask-backend/genera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5000/health" TargetMode="External"/><Relationship Id="rId14" Type="http://schemas.openxmlformats.org/officeDocument/2006/relationships/hyperlink" Target="https://hub.docker.com/repository/docker/lokeshj2403/express-frontend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</dc:creator>
  <cp:keywords/>
  <dc:description>generated by python-docx</dc:description>
  <cp:lastModifiedBy>Lokesh J</cp:lastModifiedBy>
  <cp:revision>2</cp:revision>
  <dcterms:created xsi:type="dcterms:W3CDTF">2025-08-15T07:20:00Z</dcterms:created>
  <dcterms:modified xsi:type="dcterms:W3CDTF">2025-08-15T07:20:00Z</dcterms:modified>
  <cp:category/>
</cp:coreProperties>
</file>